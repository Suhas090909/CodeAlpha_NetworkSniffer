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Basic Network Sniffer - Project Documentation</w:t>
      </w:r>
    </w:p>
    <w:p>
      <w:pPr>
        <w:pStyle w:val="Heading1"/>
      </w:pPr>
      <w:r>
        <w:t>1. Introduction</w:t>
      </w:r>
    </w:p>
    <w:p>
      <w:r>
        <w:t>This project is a Basic Network Sniffer built using Python. The program captures live network traffic, analyzes packets, and displays key information such as source and destination IP addresses, protocol type (TCP/UDP), ports, and partial payloads.</w:t>
      </w:r>
    </w:p>
    <w:p>
      <w:pPr>
        <w:pStyle w:val="Heading1"/>
      </w:pPr>
      <w:r>
        <w:t>2. Objective</w:t>
      </w:r>
    </w:p>
    <w:p>
      <w:r>
        <w:t>The main objective of this project is to understand how data flows through the network, learn the structure of network packets, and explore basic networking protocols using Python.</w:t>
      </w:r>
    </w:p>
    <w:p>
      <w:pPr>
        <w:pStyle w:val="Heading1"/>
      </w:pPr>
      <w:r>
        <w:t>3. Tools and Libraries</w:t>
      </w:r>
    </w:p>
    <w:p>
      <w:r>
        <w:t>1. Python 3.x</w:t>
        <w:br/>
        <w:t>2. scapy (for packet sniffing and analysis)</w:t>
        <w:br/>
        <w:t>3. Command-line/terminal to run the program</w:t>
      </w:r>
    </w:p>
    <w:p>
      <w:pPr>
        <w:pStyle w:val="Heading1"/>
      </w:pPr>
      <w:r>
        <w:t>4. Implementation</w:t>
      </w:r>
    </w:p>
    <w:p>
      <w:r>
        <w:t>The program uses scapy's sniff() function to capture packets in real time. Each captured packet is analyzed to extract the IP header information, protocol type, source/destination ports, and raw payload data. Results are printed in a formatted manner for easy understanding.</w:t>
      </w:r>
    </w:p>
    <w:p>
      <w:pPr>
        <w:pStyle w:val="Heading1"/>
      </w:pPr>
      <w:r>
        <w:t>5. Code Explanation</w:t>
      </w:r>
    </w:p>
    <w:p>
      <w:r>
        <w:t>The Python code consists of:</w:t>
        <w:br/>
        <w:t>- Importing scapy modules (sniff, IP, TCP, UDP, Raw)</w:t>
        <w:br/>
        <w:t>- Defining a callback function that processes each packet</w:t>
        <w:br/>
        <w:t>- Checking for IP layer and printing Source/Destination IP</w:t>
        <w:br/>
        <w:t>- Identifying protocol (TCP/UDP) and printing ports</w:t>
        <w:br/>
        <w:t>- Displaying the first 50 characters of payload (if available)</w:t>
        <w:br/>
        <w:t>- Running sniff() continuously until stopped by the user (Ctrl+C)</w:t>
      </w:r>
    </w:p>
    <w:p>
      <w:pPr>
        <w:pStyle w:val="Heading1"/>
      </w:pPr>
      <w:r>
        <w:t>6. Sample Output</w:t>
      </w:r>
    </w:p>
    <w:p>
      <w:r>
        <w:t>==================================================</w:t>
        <w:br/>
        <w:t>Source IP      : 104.208.16.95</w:t>
        <w:br/>
        <w:t>Destination IP : 10.172.221.183</w:t>
        <w:br/>
        <w:t>Protocol Num   : 6</w:t>
        <w:br/>
        <w:t>Protocol       : TCP</w:t>
        <w:br/>
        <w:t>Source Port    : 443</w:t>
        <w:br/>
        <w:t>Destination Port: 17179</w:t>
        <w:br/>
        <w:t>Payload (first 50 chars): GET /index.html HTTP/1.1</w:t>
        <w:br/>
        <w:t>==================================================</w:t>
      </w:r>
    </w:p>
    <w:p>
      <w:pPr>
        <w:pStyle w:val="Heading1"/>
      </w:pPr>
      <w:r>
        <w:t>7. Learning Outcomes</w:t>
      </w:r>
    </w:p>
    <w:p>
      <w:r>
        <w:t>- Learned how to capture live network packets using Python.</w:t>
        <w:br/>
        <w:t>- Understood the structure of IP, TCP, and UDP packets.</w:t>
        <w:br/>
        <w:t>- Gained insights into how data flows through a network.</w:t>
        <w:br/>
        <w:t>- Built a foundation for advanced topics like network security and intrusion detection.</w:t>
      </w:r>
    </w:p>
    <w:p>
      <w:pPr>
        <w:pStyle w:val="Heading1"/>
      </w:pPr>
      <w:r>
        <w:t>8. Conclusion</w:t>
      </w:r>
    </w:p>
    <w:p>
      <w:r>
        <w:t>This project successfully demonstrates a simple network sniffer built in Python. It provides a hands-on approach to understanding networking fundamentals and analyzing real-time traffic. Such tools are useful for network debugging, learning, and security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